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F2A" w14:textId="77777777" w:rsidR="00D95B94" w:rsidRPr="008B01A7" w:rsidRDefault="00000000">
      <w:pPr>
        <w:pStyle w:val="Ttulo"/>
        <w:rPr>
          <w:lang w:val="es-GT"/>
        </w:rPr>
      </w:pPr>
      <w:r w:rsidRPr="008B01A7">
        <w:rPr>
          <w:lang w:val="es-GT"/>
        </w:rPr>
        <w:t>Tutor Escolar con Inteligencia Artificial – Jutiapa, Guatemala</w:t>
      </w:r>
    </w:p>
    <w:p w14:paraId="2C94C3B8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Asistente de Aprendizaje con IA</w:t>
      </w:r>
    </w:p>
    <w:p w14:paraId="62252BEE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>Solución educativa para comunidades rurales de Jutiapa, Guatemala</w:t>
      </w:r>
    </w:p>
    <w:p w14:paraId="47132B3E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Lema del Proyecto</w:t>
      </w:r>
    </w:p>
    <w:p w14:paraId="456EC4F0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>“El aprendizaje flexible que se adapta a tu vida”</w:t>
      </w:r>
    </w:p>
    <w:p w14:paraId="4585F5BE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Problema Detectado</w:t>
      </w:r>
    </w:p>
    <w:p w14:paraId="3F314999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>Muchos niños en Jutiapa no tienen acceso a refuerzos escolares ni a internet constante. Esto dificulta el aprendizaje de materias clave como matemáticas y lectura.</w:t>
      </w:r>
    </w:p>
    <w:p w14:paraId="60E148AC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Modelo de IA</w:t>
      </w:r>
    </w:p>
    <w:p w14:paraId="3DADE35F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 xml:space="preserve">Base de datos local: </w:t>
      </w:r>
      <w:proofErr w:type="spellStart"/>
      <w:r w:rsidRPr="008B01A7">
        <w:rPr>
          <w:lang w:val="es-GT"/>
        </w:rPr>
        <w:t>Tutor_DB</w:t>
      </w:r>
      <w:proofErr w:type="spellEnd"/>
    </w:p>
    <w:p w14:paraId="52F89B23" w14:textId="77777777" w:rsidR="00D95B94" w:rsidRDefault="00000000">
      <w:proofErr w:type="gramStart"/>
      <w:r>
        <w:t>Se</w:t>
      </w:r>
      <w:proofErr w:type="gramEnd"/>
      <w:r>
        <w:t xml:space="preserve"> almacena:</w:t>
      </w:r>
    </w:p>
    <w:p w14:paraId="26646F93" w14:textId="77777777" w:rsidR="00D95B94" w:rsidRDefault="00000000">
      <w:pPr>
        <w:pStyle w:val="Listaconvietas"/>
      </w:pPr>
      <w:r>
        <w:t>- Datos de estudiantes</w:t>
      </w:r>
    </w:p>
    <w:p w14:paraId="7619166B" w14:textId="77777777" w:rsidR="00D95B94" w:rsidRDefault="00000000">
      <w:pPr>
        <w:pStyle w:val="Listaconvietas"/>
      </w:pPr>
      <w:r>
        <w:t>- Historial de inicio de sesión</w:t>
      </w:r>
    </w:p>
    <w:p w14:paraId="3B7DF3AB" w14:textId="77777777" w:rsidR="00D95B94" w:rsidRDefault="00000000">
      <w:pPr>
        <w:pStyle w:val="Listaconvietas"/>
      </w:pPr>
      <w:r>
        <w:t>- Historial del bot</w:t>
      </w:r>
    </w:p>
    <w:p w14:paraId="69F9B711" w14:textId="77777777" w:rsidR="00D95B94" w:rsidRDefault="00000000">
      <w:pPr>
        <w:pStyle w:val="Ttulo1"/>
      </w:pPr>
      <w:r>
        <w:t>Tecnologías Utilizadas</w:t>
      </w:r>
    </w:p>
    <w:p w14:paraId="2BF1001D" w14:textId="77777777" w:rsidR="00D95B94" w:rsidRDefault="00000000">
      <w:pPr>
        <w:pStyle w:val="Listaconvietas"/>
      </w:pPr>
      <w:r>
        <w:t>C# (aplicación de escritorio)</w:t>
      </w:r>
    </w:p>
    <w:p w14:paraId="579E1274" w14:textId="77777777" w:rsidR="00D95B94" w:rsidRDefault="00000000">
      <w:pPr>
        <w:pStyle w:val="Listaconvietas"/>
      </w:pPr>
      <w:r>
        <w:t>SQL Server Management Studio 20</w:t>
      </w:r>
    </w:p>
    <w:p w14:paraId="6636D5A3" w14:textId="77777777" w:rsidR="00D95B94" w:rsidRDefault="00000000">
      <w:pPr>
        <w:pStyle w:val="Listaconvietas"/>
      </w:pPr>
      <w:r>
        <w:t>Ollama (modelo LLM local)</w:t>
      </w:r>
    </w:p>
    <w:p w14:paraId="60AEC4D3" w14:textId="618ABAC7" w:rsidR="00D95B94" w:rsidRPr="008B01A7" w:rsidRDefault="008B01A7">
      <w:pPr>
        <w:pStyle w:val="Listaconvietas"/>
        <w:rPr>
          <w:lang w:val="es-GT"/>
        </w:rPr>
      </w:pPr>
      <w:r w:rsidRPr="008B01A7">
        <w:rPr>
          <w:lang w:val="es-GT"/>
        </w:rPr>
        <w:t>gemma:2b</w:t>
      </w:r>
      <w:r w:rsidR="00000000" w:rsidRPr="008B01A7">
        <w:rPr>
          <w:lang w:val="es-GT"/>
        </w:rPr>
        <w:t xml:space="preserve"> (modelo base educativo)</w:t>
      </w:r>
    </w:p>
    <w:p w14:paraId="2BC1C119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Implementación de un Bot</w:t>
      </w:r>
    </w:p>
    <w:p w14:paraId="4319ABE1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 xml:space="preserve">Se programó un </w:t>
      </w:r>
      <w:proofErr w:type="spellStart"/>
      <w:r w:rsidRPr="008B01A7">
        <w:rPr>
          <w:lang w:val="es-GT"/>
        </w:rPr>
        <w:t>bot</w:t>
      </w:r>
      <w:proofErr w:type="spellEnd"/>
      <w:r w:rsidRPr="008B01A7">
        <w:rPr>
          <w:lang w:val="es-GT"/>
        </w:rPr>
        <w:t xml:space="preserve"> llamado </w:t>
      </w:r>
      <w:proofErr w:type="spellStart"/>
      <w:r w:rsidRPr="008B01A7">
        <w:rPr>
          <w:lang w:val="es-GT"/>
        </w:rPr>
        <w:t>PerriProfe</w:t>
      </w:r>
      <w:proofErr w:type="spellEnd"/>
      <w:r w:rsidRPr="008B01A7">
        <w:rPr>
          <w:lang w:val="es-GT"/>
        </w:rPr>
        <w:t>, un perrito diseñado con nuestra API local. Permite que los niños escriban sus dudas y reciban respuestas amigables, adaptadas para estudiantes de primaria.</w:t>
      </w:r>
    </w:p>
    <w:p w14:paraId="4AE3C1BC" w14:textId="77777777" w:rsidR="00D95B94" w:rsidRDefault="00000000">
      <w:pPr>
        <w:pStyle w:val="Ttulo1"/>
      </w:pPr>
      <w:r>
        <w:lastRenderedPageBreak/>
        <w:t xml:space="preserve">Impacto </w:t>
      </w:r>
      <w:proofErr w:type="spellStart"/>
      <w:r>
        <w:t>Esperado</w:t>
      </w:r>
      <w:proofErr w:type="spellEnd"/>
    </w:p>
    <w:p w14:paraId="1E8C31D3" w14:textId="77777777" w:rsidR="00D95B94" w:rsidRPr="008B01A7" w:rsidRDefault="00000000">
      <w:pPr>
        <w:pStyle w:val="Listaconvietas"/>
        <w:rPr>
          <w:lang w:val="es-GT"/>
        </w:rPr>
      </w:pPr>
      <w:r w:rsidRPr="008B01A7">
        <w:rPr>
          <w:lang w:val="es-GT"/>
        </w:rPr>
        <w:t>Mejorar el rendimiento académico en zonas rurales.</w:t>
      </w:r>
    </w:p>
    <w:p w14:paraId="03602E0B" w14:textId="77777777" w:rsidR="00D95B94" w:rsidRPr="008B01A7" w:rsidRDefault="00000000">
      <w:pPr>
        <w:pStyle w:val="Listaconvietas"/>
        <w:rPr>
          <w:lang w:val="es-GT"/>
        </w:rPr>
      </w:pPr>
      <w:r w:rsidRPr="008B01A7">
        <w:rPr>
          <w:lang w:val="es-GT"/>
        </w:rPr>
        <w:t>Facilitar el acceso a tutorías educativas sin necesidad de conexión a internet.</w:t>
      </w:r>
    </w:p>
    <w:p w14:paraId="1BD30CED" w14:textId="77777777" w:rsidR="00D95B94" w:rsidRPr="008B01A7" w:rsidRDefault="00000000">
      <w:pPr>
        <w:pStyle w:val="Listaconvietas"/>
        <w:rPr>
          <w:lang w:val="es-GT"/>
        </w:rPr>
      </w:pPr>
      <w:r w:rsidRPr="008B01A7">
        <w:rPr>
          <w:lang w:val="es-GT"/>
        </w:rPr>
        <w:t>Adaptar el aprendizaje al ritmo individual de cada niño.</w:t>
      </w:r>
    </w:p>
    <w:p w14:paraId="0AA3AB08" w14:textId="77777777" w:rsidR="00D95B94" w:rsidRPr="008B01A7" w:rsidRDefault="00000000">
      <w:pPr>
        <w:pStyle w:val="Listaconvietas"/>
        <w:rPr>
          <w:lang w:val="es-GT"/>
        </w:rPr>
      </w:pPr>
      <w:r w:rsidRPr="008B01A7">
        <w:rPr>
          <w:lang w:val="es-GT"/>
        </w:rPr>
        <w:t>Disminuir la brecha educativa en el departamento de Jutiapa.</w:t>
      </w:r>
    </w:p>
    <w:p w14:paraId="43E4F798" w14:textId="77777777" w:rsidR="00D95B94" w:rsidRPr="008B01A7" w:rsidRDefault="00000000">
      <w:pPr>
        <w:pStyle w:val="Ttulo1"/>
        <w:rPr>
          <w:lang w:val="es-GT"/>
        </w:rPr>
      </w:pPr>
      <w:r w:rsidRPr="008B01A7">
        <w:rPr>
          <w:lang w:val="es-GT"/>
        </w:rPr>
        <w:t>Conclusión</w:t>
      </w:r>
    </w:p>
    <w:p w14:paraId="41FB6A12" w14:textId="77777777" w:rsidR="00D95B94" w:rsidRPr="008B01A7" w:rsidRDefault="00000000">
      <w:pPr>
        <w:rPr>
          <w:lang w:val="es-GT"/>
        </w:rPr>
      </w:pPr>
      <w:r w:rsidRPr="008B01A7">
        <w:rPr>
          <w:lang w:val="es-GT"/>
        </w:rPr>
        <w:t>Este proyecto evidencia el potencial de la inteligencia artificial como herramienta para fortalecer el acceso a la educación en comunidades rurales, mediante soluciones tecnológicas accesibles y adaptadas a sus contextos.</w:t>
      </w:r>
    </w:p>
    <w:sectPr w:rsidR="00D95B94" w:rsidRPr="008B01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131966">
    <w:abstractNumId w:val="8"/>
  </w:num>
  <w:num w:numId="2" w16cid:durableId="977416247">
    <w:abstractNumId w:val="6"/>
  </w:num>
  <w:num w:numId="3" w16cid:durableId="1070930515">
    <w:abstractNumId w:val="5"/>
  </w:num>
  <w:num w:numId="4" w16cid:durableId="1004893857">
    <w:abstractNumId w:val="4"/>
  </w:num>
  <w:num w:numId="5" w16cid:durableId="1537697968">
    <w:abstractNumId w:val="7"/>
  </w:num>
  <w:num w:numId="6" w16cid:durableId="1094938334">
    <w:abstractNumId w:val="3"/>
  </w:num>
  <w:num w:numId="7" w16cid:durableId="997612382">
    <w:abstractNumId w:val="2"/>
  </w:num>
  <w:num w:numId="8" w16cid:durableId="56634223">
    <w:abstractNumId w:val="1"/>
  </w:num>
  <w:num w:numId="9" w16cid:durableId="195725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070"/>
    <w:rsid w:val="0015074B"/>
    <w:rsid w:val="0029639D"/>
    <w:rsid w:val="00326F90"/>
    <w:rsid w:val="008B01A7"/>
    <w:rsid w:val="00AA1D8D"/>
    <w:rsid w:val="00B47730"/>
    <w:rsid w:val="00CB0664"/>
    <w:rsid w:val="00D95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971D1F2"/>
  <w14:defaultImageDpi w14:val="300"/>
  <w15:docId w15:val="{E2173797-DE5E-4904-82DD-7D4F7CA1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Melany Orantes</cp:lastModifiedBy>
  <cp:revision>2</cp:revision>
  <dcterms:created xsi:type="dcterms:W3CDTF">2013-12-23T23:15:00Z</dcterms:created>
  <dcterms:modified xsi:type="dcterms:W3CDTF">2025-05-26T18:29:00Z</dcterms:modified>
  <cp:category/>
</cp:coreProperties>
</file>